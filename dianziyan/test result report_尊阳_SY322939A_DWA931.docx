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C71" w:rsidRDefault="00FB5E34">
      <w:pPr>
        <w:jc w:val="center"/>
      </w:pPr>
      <w:r>
        <w:rPr>
          <w:sz w:val="30"/>
        </w:rPr>
        <w:t>Test Result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49"/>
        <w:gridCol w:w="957"/>
        <w:gridCol w:w="954"/>
        <w:gridCol w:w="954"/>
        <w:gridCol w:w="957"/>
        <w:gridCol w:w="1096"/>
        <w:gridCol w:w="943"/>
        <w:gridCol w:w="950"/>
        <w:gridCol w:w="1096"/>
      </w:tblGrid>
      <w:tr w:rsidR="00464C71" w:rsidTr="007F6B19">
        <w:tc>
          <w:tcPr>
            <w:tcW w:w="949" w:type="dxa"/>
          </w:tcPr>
          <w:p w:rsidR="00464C71" w:rsidRDefault="00FB5E34">
            <w:r>
              <w:t>Item</w:t>
            </w:r>
          </w:p>
        </w:tc>
        <w:tc>
          <w:tcPr>
            <w:tcW w:w="957" w:type="dxa"/>
          </w:tcPr>
          <w:p w:rsidR="00464C71" w:rsidRDefault="00FB5E34">
            <w:pPr>
              <w:rPr>
                <w:lang w:eastAsia="zh-CN"/>
              </w:rPr>
            </w:pPr>
            <w:r>
              <w:rPr>
                <w:lang w:eastAsia="zh-CN"/>
              </w:rPr>
              <w:t>静态电流（</w:t>
            </w:r>
            <w:proofErr w:type="spellStart"/>
            <w:r>
              <w:rPr>
                <w:lang w:eastAsia="zh-CN"/>
              </w:rPr>
              <w:t>uA</w:t>
            </w:r>
            <w:proofErr w:type="spellEnd"/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>VDD=4V</w:t>
            </w:r>
          </w:p>
        </w:tc>
        <w:tc>
          <w:tcPr>
            <w:tcW w:w="954" w:type="dxa"/>
          </w:tcPr>
          <w:p w:rsidR="00464C71" w:rsidRDefault="00FB5E34">
            <w:proofErr w:type="spellStart"/>
            <w:r>
              <w:t>欠压保护（</w:t>
            </w:r>
            <w:r>
              <w:t>V</w:t>
            </w:r>
            <w:proofErr w:type="spellEnd"/>
            <w:r>
              <w:t>）</w:t>
            </w:r>
          </w:p>
        </w:tc>
        <w:tc>
          <w:tcPr>
            <w:tcW w:w="954" w:type="dxa"/>
          </w:tcPr>
          <w:p w:rsidR="00464C71" w:rsidRDefault="00FB5E34">
            <w:r>
              <w:t>恒压输出（</w:t>
            </w:r>
            <w:r>
              <w:t>V</w:t>
            </w:r>
            <w:r>
              <w:t>）</w:t>
            </w:r>
          </w:p>
        </w:tc>
        <w:tc>
          <w:tcPr>
            <w:tcW w:w="957" w:type="dxa"/>
          </w:tcPr>
          <w:p w:rsidR="00464C71" w:rsidRDefault="00FB5E34">
            <w:r>
              <w:t>超时保护时间</w:t>
            </w:r>
            <w:r>
              <w:t>(S)</w:t>
            </w:r>
          </w:p>
        </w:tc>
        <w:tc>
          <w:tcPr>
            <w:tcW w:w="1096" w:type="dxa"/>
          </w:tcPr>
          <w:p w:rsidR="00464C71" w:rsidRDefault="00FB5E34">
            <w:pPr>
              <w:rPr>
                <w:lang w:eastAsia="zh-CN"/>
              </w:rPr>
            </w:pPr>
            <w:r>
              <w:rPr>
                <w:lang w:eastAsia="zh-CN"/>
              </w:rPr>
              <w:t>最小导通占空比</w:t>
            </w:r>
            <w:r>
              <w:rPr>
                <w:lang w:eastAsia="zh-CN"/>
              </w:rPr>
              <w:t>VDD=4.2V</w:t>
            </w:r>
          </w:p>
        </w:tc>
        <w:tc>
          <w:tcPr>
            <w:tcW w:w="943" w:type="dxa"/>
          </w:tcPr>
          <w:p w:rsidR="00464C71" w:rsidRDefault="00FB5E34">
            <w:proofErr w:type="spellStart"/>
            <w:r>
              <w:t>短路保护</w:t>
            </w:r>
            <w:proofErr w:type="spellEnd"/>
          </w:p>
        </w:tc>
        <w:tc>
          <w:tcPr>
            <w:tcW w:w="950" w:type="dxa"/>
          </w:tcPr>
          <w:p w:rsidR="00464C71" w:rsidRDefault="00FB5E34">
            <w:pPr>
              <w:rPr>
                <w:lang w:eastAsia="zh-CN"/>
              </w:rPr>
            </w:pPr>
            <w:r>
              <w:rPr>
                <w:lang w:eastAsia="zh-CN"/>
              </w:rPr>
              <w:t>SW</w:t>
            </w:r>
            <w:r>
              <w:rPr>
                <w:lang w:eastAsia="zh-CN"/>
              </w:rPr>
              <w:t>变化到</w:t>
            </w:r>
            <w:r>
              <w:rPr>
                <w:lang w:eastAsia="zh-CN"/>
              </w:rPr>
              <w:t>AT</w:t>
            </w:r>
            <w:r>
              <w:rPr>
                <w:lang w:eastAsia="zh-CN"/>
              </w:rPr>
              <w:t>输出延时（</w:t>
            </w:r>
            <w:proofErr w:type="spellStart"/>
            <w:r>
              <w:rPr>
                <w:lang w:eastAsia="zh-CN"/>
              </w:rPr>
              <w:t>ms</w:t>
            </w:r>
            <w:proofErr w:type="spellEnd"/>
            <w:r>
              <w:rPr>
                <w:lang w:eastAsia="zh-CN"/>
              </w:rPr>
              <w:t>空载）</w:t>
            </w:r>
          </w:p>
        </w:tc>
        <w:tc>
          <w:tcPr>
            <w:tcW w:w="1096" w:type="dxa"/>
          </w:tcPr>
          <w:p w:rsidR="00464C71" w:rsidRDefault="00FB5E34">
            <w:pPr>
              <w:rPr>
                <w:lang w:eastAsia="zh-CN"/>
              </w:rPr>
            </w:pPr>
            <w:r>
              <w:rPr>
                <w:lang w:eastAsia="zh-CN"/>
              </w:rPr>
              <w:t>芯片内阻</w:t>
            </w:r>
            <w:r>
              <w:rPr>
                <w:lang w:eastAsia="zh-CN"/>
              </w:rPr>
              <w:t>RL=0.8</w:t>
            </w:r>
            <w:r>
              <w:t>Ω</w:t>
            </w:r>
            <w:r>
              <w:rPr>
                <w:lang w:eastAsia="zh-CN"/>
              </w:rPr>
              <w:t>（</w:t>
            </w:r>
            <w:proofErr w:type="spellStart"/>
            <w:r>
              <w:rPr>
                <w:lang w:eastAsia="zh-CN"/>
              </w:rPr>
              <w:t>m</w:t>
            </w:r>
            <w:r>
              <w:t>Ω</w:t>
            </w:r>
            <w:proofErr w:type="spellEnd"/>
            <w:r>
              <w:rPr>
                <w:lang w:eastAsia="zh-CN"/>
              </w:rPr>
              <w:t>）</w:t>
            </w:r>
          </w:p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3.15</w:t>
            </w:r>
          </w:p>
        </w:tc>
        <w:tc>
          <w:tcPr>
            <w:tcW w:w="954" w:type="dxa"/>
          </w:tcPr>
          <w:p w:rsidR="00464C71" w:rsidRDefault="00FB5E34">
            <w:r>
              <w:t>3.55</w:t>
            </w:r>
          </w:p>
        </w:tc>
        <w:tc>
          <w:tcPr>
            <w:tcW w:w="957" w:type="dxa"/>
          </w:tcPr>
          <w:p w:rsidR="00464C71" w:rsidRDefault="00FB5E34">
            <w:r>
              <w:t>9.900</w:t>
            </w:r>
          </w:p>
        </w:tc>
        <w:tc>
          <w:tcPr>
            <w:tcW w:w="1096" w:type="dxa"/>
          </w:tcPr>
          <w:p w:rsidR="00464C71" w:rsidRDefault="00FB5E34">
            <w:r>
              <w:t>0.85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58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3.25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10.200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67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3.20</w:t>
            </w:r>
          </w:p>
        </w:tc>
        <w:tc>
          <w:tcPr>
            <w:tcW w:w="954" w:type="dxa"/>
          </w:tcPr>
          <w:p w:rsidR="00464C71" w:rsidRDefault="00FB5E34">
            <w:r>
              <w:t>3.60</w:t>
            </w:r>
          </w:p>
        </w:tc>
        <w:tc>
          <w:tcPr>
            <w:tcW w:w="957" w:type="dxa"/>
          </w:tcPr>
          <w:p w:rsidR="00464C71" w:rsidRDefault="00FB5E34">
            <w:r>
              <w:t>9.800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51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4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3.22</w:t>
            </w:r>
          </w:p>
        </w:tc>
        <w:tc>
          <w:tcPr>
            <w:tcW w:w="954" w:type="dxa"/>
          </w:tcPr>
          <w:p w:rsidR="00464C71" w:rsidRDefault="00FB5E34">
            <w:r>
              <w:t>3.57</w:t>
            </w:r>
          </w:p>
        </w:tc>
        <w:tc>
          <w:tcPr>
            <w:tcW w:w="957" w:type="dxa"/>
          </w:tcPr>
          <w:p w:rsidR="00464C71" w:rsidRDefault="00FB5E34">
            <w:r>
              <w:t>10.000</w:t>
            </w:r>
          </w:p>
        </w:tc>
        <w:tc>
          <w:tcPr>
            <w:tcW w:w="1096" w:type="dxa"/>
          </w:tcPr>
          <w:p w:rsidR="00464C71" w:rsidRDefault="00FB5E34">
            <w:r>
              <w:t>0.86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43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5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3.22</w:t>
            </w:r>
          </w:p>
        </w:tc>
        <w:tc>
          <w:tcPr>
            <w:tcW w:w="954" w:type="dxa"/>
          </w:tcPr>
          <w:p w:rsidR="00464C71" w:rsidRDefault="00FB5E34">
            <w:r>
              <w:t>3.60</w:t>
            </w:r>
          </w:p>
        </w:tc>
        <w:tc>
          <w:tcPr>
            <w:tcW w:w="957" w:type="dxa"/>
          </w:tcPr>
          <w:p w:rsidR="00464C71" w:rsidRDefault="00FB5E34">
            <w:r>
              <w:t>10.300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36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6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10.200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35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7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3.25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9.600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25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8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3.22</w:t>
            </w:r>
          </w:p>
        </w:tc>
        <w:tc>
          <w:tcPr>
            <w:tcW w:w="954" w:type="dxa"/>
          </w:tcPr>
          <w:p w:rsidR="00464C71" w:rsidRDefault="00FB5E34">
            <w:r>
              <w:t>3.61</w:t>
            </w:r>
          </w:p>
        </w:tc>
        <w:tc>
          <w:tcPr>
            <w:tcW w:w="957" w:type="dxa"/>
          </w:tcPr>
          <w:p w:rsidR="00464C71" w:rsidRDefault="00FB5E34">
            <w:r>
              <w:t>9.700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50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9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3.26</w:t>
            </w:r>
          </w:p>
        </w:tc>
        <w:tc>
          <w:tcPr>
            <w:tcW w:w="954" w:type="dxa"/>
          </w:tcPr>
          <w:p w:rsidR="00464C71" w:rsidRDefault="00FB5E34">
            <w:r>
              <w:t>3.66</w:t>
            </w:r>
          </w:p>
        </w:tc>
        <w:tc>
          <w:tcPr>
            <w:tcW w:w="957" w:type="dxa"/>
          </w:tcPr>
          <w:p w:rsidR="00464C71" w:rsidRDefault="00FB5E34">
            <w:r>
              <w:t>10.300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40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10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3.20</w:t>
            </w:r>
          </w:p>
        </w:tc>
        <w:tc>
          <w:tcPr>
            <w:tcW w:w="954" w:type="dxa"/>
          </w:tcPr>
          <w:p w:rsidR="00464C71" w:rsidRDefault="00FB5E34">
            <w:r>
              <w:t>3.59</w:t>
            </w:r>
          </w:p>
        </w:tc>
        <w:tc>
          <w:tcPr>
            <w:tcW w:w="957" w:type="dxa"/>
          </w:tcPr>
          <w:p w:rsidR="00464C71" w:rsidRDefault="00FB5E34">
            <w:r>
              <w:t>10.000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51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11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3.27</w:t>
            </w:r>
          </w:p>
        </w:tc>
        <w:tc>
          <w:tcPr>
            <w:tcW w:w="954" w:type="dxa"/>
          </w:tcPr>
          <w:p w:rsidR="00464C71" w:rsidRDefault="00FB5E34">
            <w:r>
              <w:t>3.66</w:t>
            </w:r>
          </w:p>
        </w:tc>
        <w:tc>
          <w:tcPr>
            <w:tcW w:w="957" w:type="dxa"/>
          </w:tcPr>
          <w:p w:rsidR="00464C71" w:rsidRDefault="00FB5E34">
            <w:r>
              <w:t>10.300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56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12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3.26</w:t>
            </w:r>
          </w:p>
        </w:tc>
        <w:tc>
          <w:tcPr>
            <w:tcW w:w="954" w:type="dxa"/>
          </w:tcPr>
          <w:p w:rsidR="00464C71" w:rsidRDefault="00FB5E34">
            <w:r>
              <w:t>3.68</w:t>
            </w:r>
          </w:p>
        </w:tc>
        <w:tc>
          <w:tcPr>
            <w:tcW w:w="957" w:type="dxa"/>
          </w:tcPr>
          <w:p w:rsidR="00464C71" w:rsidRDefault="00FB5E34">
            <w:r>
              <w:t>10.200</w:t>
            </w:r>
          </w:p>
        </w:tc>
        <w:tc>
          <w:tcPr>
            <w:tcW w:w="1096" w:type="dxa"/>
          </w:tcPr>
          <w:p w:rsidR="00464C71" w:rsidRDefault="00FB5E34">
            <w:r>
              <w:t>0.89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45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13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3.25</w:t>
            </w:r>
          </w:p>
        </w:tc>
        <w:tc>
          <w:tcPr>
            <w:tcW w:w="954" w:type="dxa"/>
          </w:tcPr>
          <w:p w:rsidR="00464C71" w:rsidRDefault="00FB5E34">
            <w:r>
              <w:t>3.66</w:t>
            </w:r>
          </w:p>
        </w:tc>
        <w:tc>
          <w:tcPr>
            <w:tcW w:w="957" w:type="dxa"/>
          </w:tcPr>
          <w:p w:rsidR="00464C71" w:rsidRDefault="00FB5E34">
            <w:r>
              <w:t>10.200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31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14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3.66</w:t>
            </w:r>
          </w:p>
        </w:tc>
        <w:tc>
          <w:tcPr>
            <w:tcW w:w="957" w:type="dxa"/>
          </w:tcPr>
          <w:p w:rsidR="00464C71" w:rsidRDefault="00FB5E34">
            <w:r>
              <w:t>10.100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49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15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3.22</w:t>
            </w:r>
          </w:p>
        </w:tc>
        <w:tc>
          <w:tcPr>
            <w:tcW w:w="954" w:type="dxa"/>
          </w:tcPr>
          <w:p w:rsidR="00464C71" w:rsidRDefault="00FB5E34">
            <w:r>
              <w:t>3.61</w:t>
            </w:r>
          </w:p>
        </w:tc>
        <w:tc>
          <w:tcPr>
            <w:tcW w:w="957" w:type="dxa"/>
          </w:tcPr>
          <w:p w:rsidR="00464C71" w:rsidRDefault="00FB5E34">
            <w:r>
              <w:t>10.100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63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16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8.700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45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17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10.200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29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18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3.65</w:t>
            </w:r>
          </w:p>
        </w:tc>
        <w:tc>
          <w:tcPr>
            <w:tcW w:w="957" w:type="dxa"/>
          </w:tcPr>
          <w:p w:rsidR="00464C71" w:rsidRDefault="00FB5E34">
            <w:r>
              <w:t>10.000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45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19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3.61</w:t>
            </w:r>
          </w:p>
        </w:tc>
        <w:tc>
          <w:tcPr>
            <w:tcW w:w="957" w:type="dxa"/>
          </w:tcPr>
          <w:p w:rsidR="00464C71" w:rsidRDefault="00FB5E34">
            <w:r>
              <w:t>9.900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63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20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3.25</w:t>
            </w:r>
          </w:p>
        </w:tc>
        <w:tc>
          <w:tcPr>
            <w:tcW w:w="954" w:type="dxa"/>
          </w:tcPr>
          <w:p w:rsidR="00464C71" w:rsidRDefault="00FB5E34">
            <w:r>
              <w:t>3.66</w:t>
            </w:r>
          </w:p>
        </w:tc>
        <w:tc>
          <w:tcPr>
            <w:tcW w:w="957" w:type="dxa"/>
          </w:tcPr>
          <w:p w:rsidR="00464C71" w:rsidRDefault="00FB5E34">
            <w:r>
              <w:t>10.100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42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21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3.25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10.100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37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22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3.18</w:t>
            </w:r>
          </w:p>
        </w:tc>
        <w:tc>
          <w:tcPr>
            <w:tcW w:w="954" w:type="dxa"/>
          </w:tcPr>
          <w:p w:rsidR="00464C71" w:rsidRDefault="00FB5E34">
            <w:r>
              <w:t>3.56</w:t>
            </w:r>
          </w:p>
        </w:tc>
        <w:tc>
          <w:tcPr>
            <w:tcW w:w="957" w:type="dxa"/>
          </w:tcPr>
          <w:p w:rsidR="00464C71" w:rsidRDefault="00FB5E34">
            <w:r>
              <w:t>9.900</w:t>
            </w:r>
          </w:p>
        </w:tc>
        <w:tc>
          <w:tcPr>
            <w:tcW w:w="1096" w:type="dxa"/>
          </w:tcPr>
          <w:p w:rsidR="00464C71" w:rsidRDefault="00FB5E34">
            <w:r>
              <w:t>0.86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41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23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3.22</w:t>
            </w:r>
          </w:p>
        </w:tc>
        <w:tc>
          <w:tcPr>
            <w:tcW w:w="954" w:type="dxa"/>
          </w:tcPr>
          <w:p w:rsidR="00464C71" w:rsidRDefault="00FB5E34">
            <w:r>
              <w:t>3.61</w:t>
            </w:r>
          </w:p>
        </w:tc>
        <w:tc>
          <w:tcPr>
            <w:tcW w:w="957" w:type="dxa"/>
          </w:tcPr>
          <w:p w:rsidR="00464C71" w:rsidRDefault="00FB5E34">
            <w:r>
              <w:t>10.300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36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24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3.27</w:t>
            </w:r>
          </w:p>
        </w:tc>
        <w:tc>
          <w:tcPr>
            <w:tcW w:w="954" w:type="dxa"/>
          </w:tcPr>
          <w:p w:rsidR="00464C71" w:rsidRDefault="00FB5E34">
            <w:r>
              <w:t>3.65</w:t>
            </w:r>
          </w:p>
        </w:tc>
        <w:tc>
          <w:tcPr>
            <w:tcW w:w="957" w:type="dxa"/>
          </w:tcPr>
          <w:p w:rsidR="00464C71" w:rsidRDefault="00FB5E34">
            <w:r>
              <w:t>9.900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39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25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3.25</w:t>
            </w:r>
          </w:p>
        </w:tc>
        <w:tc>
          <w:tcPr>
            <w:tcW w:w="954" w:type="dxa"/>
          </w:tcPr>
          <w:p w:rsidR="00464C71" w:rsidRDefault="00FB5E34">
            <w:r>
              <w:t>3.67</w:t>
            </w:r>
          </w:p>
        </w:tc>
        <w:tc>
          <w:tcPr>
            <w:tcW w:w="957" w:type="dxa"/>
          </w:tcPr>
          <w:p w:rsidR="00464C71" w:rsidRDefault="00FB5E34">
            <w:r>
              <w:t>9.900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44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26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10.000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46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27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10.300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43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28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10.000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35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29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3.24</w:t>
            </w:r>
          </w:p>
        </w:tc>
        <w:tc>
          <w:tcPr>
            <w:tcW w:w="954" w:type="dxa"/>
          </w:tcPr>
          <w:p w:rsidR="00464C71" w:rsidRDefault="00FB5E34">
            <w:r>
              <w:t>3.59</w:t>
            </w:r>
          </w:p>
        </w:tc>
        <w:tc>
          <w:tcPr>
            <w:tcW w:w="957" w:type="dxa"/>
          </w:tcPr>
          <w:p w:rsidR="00464C71" w:rsidRDefault="00FB5E34">
            <w:r>
              <w:t>10.200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50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30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3.28</w:t>
            </w:r>
          </w:p>
        </w:tc>
        <w:tc>
          <w:tcPr>
            <w:tcW w:w="954" w:type="dxa"/>
          </w:tcPr>
          <w:p w:rsidR="00464C71" w:rsidRDefault="00FB5E34">
            <w:r>
              <w:t>3.67</w:t>
            </w:r>
          </w:p>
        </w:tc>
        <w:tc>
          <w:tcPr>
            <w:tcW w:w="957" w:type="dxa"/>
          </w:tcPr>
          <w:p w:rsidR="00464C71" w:rsidRDefault="00FB5E34">
            <w:r>
              <w:t>9.900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25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31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3.22</w:t>
            </w:r>
          </w:p>
        </w:tc>
        <w:tc>
          <w:tcPr>
            <w:tcW w:w="954" w:type="dxa"/>
          </w:tcPr>
          <w:p w:rsidR="00464C71" w:rsidRDefault="00FB5E34">
            <w:r>
              <w:t>3.61</w:t>
            </w:r>
          </w:p>
        </w:tc>
        <w:tc>
          <w:tcPr>
            <w:tcW w:w="957" w:type="dxa"/>
          </w:tcPr>
          <w:p w:rsidR="00464C71" w:rsidRDefault="00FB5E34">
            <w:r>
              <w:t>9.800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54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32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3.26</w:t>
            </w:r>
          </w:p>
        </w:tc>
        <w:tc>
          <w:tcPr>
            <w:tcW w:w="954" w:type="dxa"/>
          </w:tcPr>
          <w:p w:rsidR="00464C71" w:rsidRDefault="00FB5E34">
            <w:r>
              <w:t>3.65</w:t>
            </w:r>
          </w:p>
        </w:tc>
        <w:tc>
          <w:tcPr>
            <w:tcW w:w="957" w:type="dxa"/>
          </w:tcPr>
          <w:p w:rsidR="00464C71" w:rsidRDefault="00FB5E34">
            <w:r>
              <w:t>9.700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50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33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3.22</w:t>
            </w:r>
          </w:p>
        </w:tc>
        <w:tc>
          <w:tcPr>
            <w:tcW w:w="954" w:type="dxa"/>
          </w:tcPr>
          <w:p w:rsidR="00464C71" w:rsidRDefault="00FB5E34">
            <w:r>
              <w:t>3.63</w:t>
            </w:r>
          </w:p>
        </w:tc>
        <w:tc>
          <w:tcPr>
            <w:tcW w:w="957" w:type="dxa"/>
          </w:tcPr>
          <w:p w:rsidR="00464C71" w:rsidRDefault="00FB5E34">
            <w:r>
              <w:t>9.900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49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34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3.29</w:t>
            </w:r>
          </w:p>
        </w:tc>
        <w:tc>
          <w:tcPr>
            <w:tcW w:w="954" w:type="dxa"/>
          </w:tcPr>
          <w:p w:rsidR="00464C71" w:rsidRDefault="00FB5E34">
            <w:r>
              <w:t>3.67</w:t>
            </w:r>
          </w:p>
        </w:tc>
        <w:tc>
          <w:tcPr>
            <w:tcW w:w="957" w:type="dxa"/>
          </w:tcPr>
          <w:p w:rsidR="00464C71" w:rsidRDefault="00FB5E34">
            <w:r>
              <w:t>10.600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56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35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7F6B19">
            <w:r>
              <w:rPr>
                <w:lang w:eastAsia="zh-CN"/>
              </w:rPr>
              <w:t>3.23</w:t>
            </w:r>
          </w:p>
        </w:tc>
        <w:tc>
          <w:tcPr>
            <w:tcW w:w="954" w:type="dxa"/>
          </w:tcPr>
          <w:p w:rsidR="00464C71" w:rsidRDefault="00FB5E34">
            <w:r>
              <w:t>3.62</w:t>
            </w:r>
          </w:p>
        </w:tc>
        <w:tc>
          <w:tcPr>
            <w:tcW w:w="957" w:type="dxa"/>
          </w:tcPr>
          <w:p w:rsidR="00464C71" w:rsidRDefault="00FB5E34">
            <w:r>
              <w:t>10.100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42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36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3.22</w:t>
            </w:r>
          </w:p>
        </w:tc>
        <w:tc>
          <w:tcPr>
            <w:tcW w:w="954" w:type="dxa"/>
          </w:tcPr>
          <w:p w:rsidR="00464C71" w:rsidRDefault="00FB5E34">
            <w:r>
              <w:t>3.61</w:t>
            </w:r>
          </w:p>
        </w:tc>
        <w:tc>
          <w:tcPr>
            <w:tcW w:w="957" w:type="dxa"/>
          </w:tcPr>
          <w:p w:rsidR="00464C71" w:rsidRDefault="00FB5E34">
            <w:r>
              <w:t>9.900</w:t>
            </w:r>
          </w:p>
        </w:tc>
        <w:tc>
          <w:tcPr>
            <w:tcW w:w="1096" w:type="dxa"/>
          </w:tcPr>
          <w:p w:rsidR="00464C71" w:rsidRDefault="00FB5E34">
            <w:r>
              <w:t>0.87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50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lastRenderedPageBreak/>
              <w:t>37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3.27</w:t>
            </w:r>
          </w:p>
        </w:tc>
        <w:tc>
          <w:tcPr>
            <w:tcW w:w="954" w:type="dxa"/>
          </w:tcPr>
          <w:p w:rsidR="00464C71" w:rsidRDefault="00FB5E34">
            <w:r>
              <w:t>3.65</w:t>
            </w:r>
          </w:p>
        </w:tc>
        <w:tc>
          <w:tcPr>
            <w:tcW w:w="957" w:type="dxa"/>
          </w:tcPr>
          <w:p w:rsidR="00464C71" w:rsidRDefault="00FB5E34">
            <w:r>
              <w:t>10.300</w:t>
            </w:r>
          </w:p>
        </w:tc>
        <w:tc>
          <w:tcPr>
            <w:tcW w:w="1096" w:type="dxa"/>
          </w:tcPr>
          <w:p w:rsidR="00464C71" w:rsidRDefault="00FB5E34">
            <w:r>
              <w:t>0.88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47</w:t>
            </w:r>
          </w:p>
        </w:tc>
        <w:tc>
          <w:tcPr>
            <w:tcW w:w="1096" w:type="dxa"/>
          </w:tcPr>
          <w:p w:rsidR="00464C71" w:rsidRDefault="00464C71"/>
        </w:tc>
      </w:tr>
      <w:tr w:rsidR="00464C71" w:rsidTr="007F6B19">
        <w:tc>
          <w:tcPr>
            <w:tcW w:w="949" w:type="dxa"/>
          </w:tcPr>
          <w:p w:rsidR="00464C71" w:rsidRDefault="00FB5E34">
            <w:r>
              <w:t>38</w:t>
            </w:r>
          </w:p>
        </w:tc>
        <w:tc>
          <w:tcPr>
            <w:tcW w:w="957" w:type="dxa"/>
          </w:tcPr>
          <w:p w:rsidR="00464C71" w:rsidRDefault="00464C71"/>
        </w:tc>
        <w:tc>
          <w:tcPr>
            <w:tcW w:w="954" w:type="dxa"/>
          </w:tcPr>
          <w:p w:rsidR="00464C71" w:rsidRDefault="00FB5E34">
            <w:r>
              <w:t>3.28</w:t>
            </w:r>
          </w:p>
        </w:tc>
        <w:tc>
          <w:tcPr>
            <w:tcW w:w="954" w:type="dxa"/>
          </w:tcPr>
          <w:p w:rsidR="00464C71" w:rsidRDefault="00FB5E34">
            <w:r>
              <w:t>3.68</w:t>
            </w:r>
          </w:p>
        </w:tc>
        <w:tc>
          <w:tcPr>
            <w:tcW w:w="957" w:type="dxa"/>
          </w:tcPr>
          <w:p w:rsidR="00464C71" w:rsidRDefault="00FB5E34">
            <w:r>
              <w:t>10.000</w:t>
            </w:r>
          </w:p>
        </w:tc>
        <w:tc>
          <w:tcPr>
            <w:tcW w:w="1096" w:type="dxa"/>
          </w:tcPr>
          <w:p w:rsidR="00464C71" w:rsidRDefault="00FB5E34">
            <w:r>
              <w:t>0.89</w:t>
            </w:r>
          </w:p>
        </w:tc>
        <w:tc>
          <w:tcPr>
            <w:tcW w:w="943" w:type="dxa"/>
          </w:tcPr>
          <w:p w:rsidR="00464C71" w:rsidRDefault="00FB5E34">
            <w:r>
              <w:t>正常</w:t>
            </w:r>
          </w:p>
        </w:tc>
        <w:tc>
          <w:tcPr>
            <w:tcW w:w="950" w:type="dxa"/>
          </w:tcPr>
          <w:p w:rsidR="00464C71" w:rsidRDefault="00FB5E34">
            <w:r>
              <w:t>39</w:t>
            </w:r>
          </w:p>
        </w:tc>
        <w:tc>
          <w:tcPr>
            <w:tcW w:w="1096" w:type="dxa"/>
          </w:tcPr>
          <w:p w:rsidR="00464C71" w:rsidRDefault="00464C71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39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3.24</w:t>
            </w:r>
          </w:p>
        </w:tc>
        <w:tc>
          <w:tcPr>
            <w:tcW w:w="954" w:type="dxa"/>
          </w:tcPr>
          <w:p w:rsidR="004C57BC" w:rsidRDefault="004C57BC" w:rsidP="004C57BC">
            <w:r>
              <w:t>3.63</w:t>
            </w:r>
          </w:p>
        </w:tc>
        <w:tc>
          <w:tcPr>
            <w:tcW w:w="957" w:type="dxa"/>
          </w:tcPr>
          <w:p w:rsidR="004C57BC" w:rsidRDefault="004C57BC" w:rsidP="004C57BC">
            <w:r>
              <w:t>9.700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0.88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30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40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3.27</w:t>
            </w:r>
          </w:p>
        </w:tc>
        <w:tc>
          <w:tcPr>
            <w:tcW w:w="954" w:type="dxa"/>
          </w:tcPr>
          <w:p w:rsidR="004C57BC" w:rsidRDefault="004C57BC" w:rsidP="004C57BC">
            <w:r>
              <w:t>3.65</w:t>
            </w:r>
          </w:p>
        </w:tc>
        <w:tc>
          <w:tcPr>
            <w:tcW w:w="957" w:type="dxa"/>
          </w:tcPr>
          <w:p w:rsidR="004C57BC" w:rsidRDefault="004C57BC" w:rsidP="004C57BC">
            <w:r>
              <w:t>10.200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0.88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65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41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3.23</w:t>
            </w:r>
          </w:p>
        </w:tc>
        <w:tc>
          <w:tcPr>
            <w:tcW w:w="954" w:type="dxa"/>
          </w:tcPr>
          <w:p w:rsidR="004C57BC" w:rsidRDefault="004C57BC" w:rsidP="004C57BC">
            <w:r>
              <w:t>3.64</w:t>
            </w:r>
          </w:p>
        </w:tc>
        <w:tc>
          <w:tcPr>
            <w:tcW w:w="957" w:type="dxa"/>
          </w:tcPr>
          <w:p w:rsidR="004C57BC" w:rsidRDefault="004C57BC" w:rsidP="004C57BC">
            <w:r>
              <w:t>10.300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0.88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45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42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3.27</w:t>
            </w:r>
          </w:p>
        </w:tc>
        <w:tc>
          <w:tcPr>
            <w:tcW w:w="954" w:type="dxa"/>
          </w:tcPr>
          <w:p w:rsidR="004C57BC" w:rsidRDefault="004C57BC" w:rsidP="004C57BC">
            <w:r>
              <w:t>3.66</w:t>
            </w:r>
          </w:p>
        </w:tc>
        <w:tc>
          <w:tcPr>
            <w:tcW w:w="957" w:type="dxa"/>
          </w:tcPr>
          <w:p w:rsidR="004C57BC" w:rsidRDefault="004C57BC" w:rsidP="004C57BC">
            <w:r>
              <w:t>10.100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0.88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52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43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3.18</w:t>
            </w:r>
          </w:p>
        </w:tc>
        <w:tc>
          <w:tcPr>
            <w:tcW w:w="954" w:type="dxa"/>
          </w:tcPr>
          <w:p w:rsidR="004C57BC" w:rsidRDefault="004C57BC" w:rsidP="004C57BC">
            <w:r>
              <w:t>3.58</w:t>
            </w:r>
          </w:p>
        </w:tc>
        <w:tc>
          <w:tcPr>
            <w:tcW w:w="957" w:type="dxa"/>
          </w:tcPr>
          <w:p w:rsidR="004C57BC" w:rsidRDefault="004C57BC" w:rsidP="004C57BC">
            <w:r>
              <w:t>10.400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0.86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31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44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3.27</w:t>
            </w:r>
          </w:p>
        </w:tc>
        <w:tc>
          <w:tcPr>
            <w:tcW w:w="954" w:type="dxa"/>
          </w:tcPr>
          <w:p w:rsidR="004C57BC" w:rsidRDefault="004C57BC" w:rsidP="004C57BC">
            <w:r>
              <w:t>3.67</w:t>
            </w:r>
          </w:p>
        </w:tc>
        <w:tc>
          <w:tcPr>
            <w:tcW w:w="957" w:type="dxa"/>
          </w:tcPr>
          <w:p w:rsidR="004C57BC" w:rsidRDefault="004C57BC" w:rsidP="004C57BC">
            <w:r>
              <w:t>10.200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0.88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43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45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3.22</w:t>
            </w:r>
          </w:p>
        </w:tc>
        <w:tc>
          <w:tcPr>
            <w:tcW w:w="954" w:type="dxa"/>
          </w:tcPr>
          <w:p w:rsidR="004C57BC" w:rsidRDefault="004C57BC" w:rsidP="004C57BC">
            <w:r>
              <w:t>3.61</w:t>
            </w:r>
          </w:p>
        </w:tc>
        <w:tc>
          <w:tcPr>
            <w:tcW w:w="957" w:type="dxa"/>
          </w:tcPr>
          <w:p w:rsidR="004C57BC" w:rsidRDefault="004C57BC" w:rsidP="004C57BC">
            <w:r>
              <w:t>10.200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0.87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37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46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3.23</w:t>
            </w:r>
          </w:p>
        </w:tc>
        <w:tc>
          <w:tcPr>
            <w:tcW w:w="954" w:type="dxa"/>
          </w:tcPr>
          <w:p w:rsidR="004C57BC" w:rsidRDefault="004C57BC" w:rsidP="004C57BC">
            <w:r>
              <w:t>3.66</w:t>
            </w:r>
          </w:p>
        </w:tc>
        <w:tc>
          <w:tcPr>
            <w:tcW w:w="957" w:type="dxa"/>
          </w:tcPr>
          <w:p w:rsidR="004C57BC" w:rsidRDefault="004C57BC" w:rsidP="004C57BC">
            <w:r>
              <w:t>10.000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0.88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63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47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3.28</w:t>
            </w:r>
          </w:p>
        </w:tc>
        <w:tc>
          <w:tcPr>
            <w:tcW w:w="954" w:type="dxa"/>
          </w:tcPr>
          <w:p w:rsidR="004C57BC" w:rsidRDefault="004C57BC" w:rsidP="004C57BC">
            <w:r>
              <w:t>3.67</w:t>
            </w:r>
          </w:p>
        </w:tc>
        <w:tc>
          <w:tcPr>
            <w:tcW w:w="957" w:type="dxa"/>
          </w:tcPr>
          <w:p w:rsidR="004C57BC" w:rsidRDefault="004C57BC" w:rsidP="004C57BC">
            <w:r>
              <w:t>9.900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0.88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54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48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3.25</w:t>
            </w:r>
          </w:p>
        </w:tc>
        <w:tc>
          <w:tcPr>
            <w:tcW w:w="954" w:type="dxa"/>
          </w:tcPr>
          <w:p w:rsidR="004C57BC" w:rsidRDefault="004C57BC" w:rsidP="004C57BC">
            <w:r>
              <w:t>3.66</w:t>
            </w:r>
          </w:p>
        </w:tc>
        <w:tc>
          <w:tcPr>
            <w:tcW w:w="957" w:type="dxa"/>
          </w:tcPr>
          <w:p w:rsidR="004C57BC" w:rsidRDefault="004C57BC" w:rsidP="004C57BC">
            <w:r>
              <w:t>9.800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0.88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28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4C57BC" w:rsidTr="007F6B19">
        <w:tc>
          <w:tcPr>
            <w:tcW w:w="949" w:type="dxa"/>
          </w:tcPr>
          <w:p w:rsidR="004C57BC" w:rsidRDefault="004C57BC" w:rsidP="004C57BC">
            <w:r>
              <w:t>49</w:t>
            </w:r>
          </w:p>
        </w:tc>
        <w:tc>
          <w:tcPr>
            <w:tcW w:w="957" w:type="dxa"/>
          </w:tcPr>
          <w:p w:rsidR="004C57BC" w:rsidRDefault="004C57BC" w:rsidP="004C57BC"/>
        </w:tc>
        <w:tc>
          <w:tcPr>
            <w:tcW w:w="954" w:type="dxa"/>
          </w:tcPr>
          <w:p w:rsidR="004C57BC" w:rsidRDefault="004C57BC" w:rsidP="004C57BC">
            <w:r>
              <w:t>3.23</w:t>
            </w:r>
          </w:p>
        </w:tc>
        <w:tc>
          <w:tcPr>
            <w:tcW w:w="954" w:type="dxa"/>
          </w:tcPr>
          <w:p w:rsidR="004C57BC" w:rsidRDefault="004C57BC" w:rsidP="004C57BC">
            <w:r>
              <w:t>3.62</w:t>
            </w:r>
          </w:p>
        </w:tc>
        <w:tc>
          <w:tcPr>
            <w:tcW w:w="957" w:type="dxa"/>
          </w:tcPr>
          <w:p w:rsidR="004C57BC" w:rsidRDefault="004C57BC" w:rsidP="004C57BC">
            <w:r>
              <w:t>10.100</w:t>
            </w:r>
          </w:p>
        </w:tc>
        <w:tc>
          <w:tcPr>
            <w:tcW w:w="1096" w:type="dxa"/>
          </w:tcPr>
          <w:p w:rsidR="004C57BC" w:rsidRDefault="004C57BC" w:rsidP="004C57BC">
            <w:r>
              <w:t>0.87</w:t>
            </w:r>
          </w:p>
        </w:tc>
        <w:tc>
          <w:tcPr>
            <w:tcW w:w="943" w:type="dxa"/>
          </w:tcPr>
          <w:p w:rsidR="004C57BC" w:rsidRDefault="004C57BC" w:rsidP="004C57BC">
            <w:proofErr w:type="spellStart"/>
            <w:r w:rsidRPr="00074AE4">
              <w:t>正常</w:t>
            </w:r>
            <w:proofErr w:type="spellEnd"/>
          </w:p>
        </w:tc>
        <w:tc>
          <w:tcPr>
            <w:tcW w:w="950" w:type="dxa"/>
          </w:tcPr>
          <w:p w:rsidR="004C57BC" w:rsidRDefault="004C57BC" w:rsidP="004C57BC">
            <w:r>
              <w:t>34</w:t>
            </w:r>
          </w:p>
        </w:tc>
        <w:tc>
          <w:tcPr>
            <w:tcW w:w="1096" w:type="dxa"/>
          </w:tcPr>
          <w:p w:rsidR="004C57BC" w:rsidRDefault="004C57BC" w:rsidP="004C57BC"/>
        </w:tc>
      </w:tr>
      <w:tr w:rsidR="001D454E" w:rsidTr="007F6B19">
        <w:tc>
          <w:tcPr>
            <w:tcW w:w="949" w:type="dxa"/>
          </w:tcPr>
          <w:p w:rsidR="001D454E" w:rsidRDefault="001D454E" w:rsidP="001D454E">
            <w:r>
              <w:t>50</w:t>
            </w:r>
          </w:p>
        </w:tc>
        <w:tc>
          <w:tcPr>
            <w:tcW w:w="957" w:type="dxa"/>
          </w:tcPr>
          <w:p w:rsidR="001D454E" w:rsidRDefault="001D454E" w:rsidP="001D454E"/>
        </w:tc>
        <w:tc>
          <w:tcPr>
            <w:tcW w:w="954" w:type="dxa"/>
          </w:tcPr>
          <w:p w:rsidR="001D454E" w:rsidRDefault="001D454E" w:rsidP="001D454E">
            <w:r>
              <w:t>3.20</w:t>
            </w:r>
          </w:p>
        </w:tc>
        <w:tc>
          <w:tcPr>
            <w:tcW w:w="954" w:type="dxa"/>
          </w:tcPr>
          <w:p w:rsidR="001D454E" w:rsidRDefault="001D454E" w:rsidP="001D454E">
            <w:r>
              <w:t>3.58</w:t>
            </w:r>
          </w:p>
        </w:tc>
        <w:tc>
          <w:tcPr>
            <w:tcW w:w="957" w:type="dxa"/>
          </w:tcPr>
          <w:p w:rsidR="001D454E" w:rsidRDefault="001D454E" w:rsidP="001D454E">
            <w:r>
              <w:t>10.400</w:t>
            </w:r>
          </w:p>
        </w:tc>
        <w:tc>
          <w:tcPr>
            <w:tcW w:w="1096" w:type="dxa"/>
          </w:tcPr>
          <w:p w:rsidR="001D454E" w:rsidRDefault="001D454E" w:rsidP="001D454E">
            <w:r>
              <w:t>0.86</w:t>
            </w:r>
          </w:p>
        </w:tc>
        <w:tc>
          <w:tcPr>
            <w:tcW w:w="943" w:type="dxa"/>
          </w:tcPr>
          <w:p w:rsidR="001D454E" w:rsidRDefault="001D454E" w:rsidP="001D454E">
            <w:proofErr w:type="spellStart"/>
            <w:r>
              <w:t>正常</w:t>
            </w:r>
            <w:proofErr w:type="spellEnd"/>
          </w:p>
        </w:tc>
        <w:tc>
          <w:tcPr>
            <w:tcW w:w="950" w:type="dxa"/>
          </w:tcPr>
          <w:p w:rsidR="001D454E" w:rsidRDefault="001D454E" w:rsidP="001D454E">
            <w:r>
              <w:t>43</w:t>
            </w:r>
          </w:p>
        </w:tc>
        <w:tc>
          <w:tcPr>
            <w:tcW w:w="1096" w:type="dxa"/>
          </w:tcPr>
          <w:p w:rsidR="001D454E" w:rsidRDefault="001D454E" w:rsidP="001D454E"/>
        </w:tc>
      </w:tr>
    </w:tbl>
    <w:p w:rsidR="00464C71" w:rsidRDefault="00464C71">
      <w:bookmarkStart w:id="0" w:name="_GoBack"/>
      <w:bookmarkEnd w:id="0"/>
    </w:p>
    <w:p w:rsidR="00464C71" w:rsidRDefault="00FB5E34">
      <w:r>
        <w:t>LED</w:t>
      </w:r>
      <w:r>
        <w:t>灯状态指示对比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64C71">
        <w:tc>
          <w:tcPr>
            <w:tcW w:w="2880" w:type="dxa"/>
          </w:tcPr>
          <w:p w:rsidR="00464C71" w:rsidRDefault="00FB5E34">
            <w:r>
              <w:t>电子烟状态</w:t>
            </w:r>
          </w:p>
        </w:tc>
        <w:tc>
          <w:tcPr>
            <w:tcW w:w="2880" w:type="dxa"/>
          </w:tcPr>
          <w:p w:rsidR="00464C71" w:rsidRDefault="00FB5E34">
            <w:r>
              <w:t>LED</w:t>
            </w:r>
            <w:r>
              <w:t>显示</w:t>
            </w:r>
          </w:p>
        </w:tc>
        <w:tc>
          <w:tcPr>
            <w:tcW w:w="2880" w:type="dxa"/>
          </w:tcPr>
          <w:p w:rsidR="00464C71" w:rsidRDefault="00464C71"/>
        </w:tc>
      </w:tr>
      <w:tr w:rsidR="00464C71">
        <w:tc>
          <w:tcPr>
            <w:tcW w:w="2880" w:type="dxa"/>
          </w:tcPr>
          <w:p w:rsidR="00464C71" w:rsidRDefault="00FB5E34">
            <w:r>
              <w:t>上电</w:t>
            </w:r>
          </w:p>
        </w:tc>
        <w:tc>
          <w:tcPr>
            <w:tcW w:w="2880" w:type="dxa"/>
          </w:tcPr>
          <w:p w:rsidR="00464C71" w:rsidRDefault="00FB5E34">
            <w:r>
              <w:t>闪灯</w:t>
            </w:r>
            <w:r>
              <w:t>1</w:t>
            </w:r>
            <w:r>
              <w:t>下</w:t>
            </w:r>
          </w:p>
        </w:tc>
        <w:tc>
          <w:tcPr>
            <w:tcW w:w="2880" w:type="dxa"/>
          </w:tcPr>
          <w:p w:rsidR="00464C71" w:rsidRDefault="00464C71"/>
        </w:tc>
      </w:tr>
      <w:tr w:rsidR="00464C71">
        <w:tc>
          <w:tcPr>
            <w:tcW w:w="2880" w:type="dxa"/>
          </w:tcPr>
          <w:p w:rsidR="00464C71" w:rsidRDefault="00FB5E34">
            <w:r>
              <w:t>正常吸烟</w:t>
            </w:r>
          </w:p>
        </w:tc>
        <w:tc>
          <w:tcPr>
            <w:tcW w:w="2880" w:type="dxa"/>
          </w:tcPr>
          <w:p w:rsidR="00464C71" w:rsidRDefault="00FB5E34">
            <w:r>
              <w:t>渐亮渐灭</w:t>
            </w:r>
          </w:p>
        </w:tc>
        <w:tc>
          <w:tcPr>
            <w:tcW w:w="2880" w:type="dxa"/>
          </w:tcPr>
          <w:p w:rsidR="00464C71" w:rsidRDefault="00464C71"/>
        </w:tc>
      </w:tr>
      <w:tr w:rsidR="00464C71">
        <w:tc>
          <w:tcPr>
            <w:tcW w:w="2880" w:type="dxa"/>
          </w:tcPr>
          <w:p w:rsidR="00464C71" w:rsidRDefault="00FB5E34">
            <w:r>
              <w:t>长时间吸烟</w:t>
            </w:r>
            <w:r>
              <w:t>(10</w:t>
            </w:r>
            <w:r>
              <w:t>秒</w:t>
            </w:r>
            <w:r>
              <w:t>)</w:t>
            </w:r>
            <w:r>
              <w:t>保护</w:t>
            </w:r>
          </w:p>
        </w:tc>
        <w:tc>
          <w:tcPr>
            <w:tcW w:w="2880" w:type="dxa"/>
          </w:tcPr>
          <w:p w:rsidR="00464C71" w:rsidRDefault="00FB5E34">
            <w:r>
              <w:t>闪</w:t>
            </w:r>
            <w:r>
              <w:t>2</w:t>
            </w:r>
            <w:r>
              <w:t>下</w:t>
            </w:r>
          </w:p>
        </w:tc>
        <w:tc>
          <w:tcPr>
            <w:tcW w:w="2880" w:type="dxa"/>
          </w:tcPr>
          <w:p w:rsidR="00464C71" w:rsidRDefault="00464C71"/>
        </w:tc>
      </w:tr>
      <w:tr w:rsidR="00464C71">
        <w:tc>
          <w:tcPr>
            <w:tcW w:w="2880" w:type="dxa"/>
          </w:tcPr>
          <w:p w:rsidR="00464C71" w:rsidRDefault="00FB5E34">
            <w:r>
              <w:t>过流保护</w:t>
            </w:r>
          </w:p>
        </w:tc>
        <w:tc>
          <w:tcPr>
            <w:tcW w:w="2880" w:type="dxa"/>
          </w:tcPr>
          <w:p w:rsidR="00464C71" w:rsidRDefault="00FB5E34">
            <w:r>
              <w:t>长亮</w:t>
            </w:r>
            <w:r>
              <w:t>2S</w:t>
            </w:r>
          </w:p>
        </w:tc>
        <w:tc>
          <w:tcPr>
            <w:tcW w:w="2880" w:type="dxa"/>
          </w:tcPr>
          <w:p w:rsidR="00464C71" w:rsidRDefault="00464C71"/>
        </w:tc>
      </w:tr>
      <w:tr w:rsidR="00464C71">
        <w:tc>
          <w:tcPr>
            <w:tcW w:w="2880" w:type="dxa"/>
          </w:tcPr>
          <w:p w:rsidR="00464C71" w:rsidRDefault="00FB5E34">
            <w:r>
              <w:t>欠压保护</w:t>
            </w:r>
          </w:p>
        </w:tc>
        <w:tc>
          <w:tcPr>
            <w:tcW w:w="2880" w:type="dxa"/>
          </w:tcPr>
          <w:p w:rsidR="00464C71" w:rsidRDefault="00FB5E34">
            <w:r>
              <w:t>闪灯</w:t>
            </w:r>
            <w:r>
              <w:t>10</w:t>
            </w:r>
            <w:r>
              <w:t>下</w:t>
            </w:r>
          </w:p>
        </w:tc>
        <w:tc>
          <w:tcPr>
            <w:tcW w:w="2880" w:type="dxa"/>
          </w:tcPr>
          <w:p w:rsidR="00464C71" w:rsidRDefault="00FB5E34">
            <w:r>
              <w:t xml:space="preserve">35 </w:t>
            </w:r>
            <w:r>
              <w:t>闪灯异常</w:t>
            </w:r>
          </w:p>
        </w:tc>
      </w:tr>
    </w:tbl>
    <w:p w:rsidR="00FB5E34" w:rsidRDefault="00FB5E34"/>
    <w:sectPr w:rsidR="00FB5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E34" w:rsidRDefault="00FB5E34" w:rsidP="00197054">
      <w:pPr>
        <w:spacing w:after="0" w:line="240" w:lineRule="auto"/>
      </w:pPr>
      <w:r>
        <w:separator/>
      </w:r>
    </w:p>
  </w:endnote>
  <w:endnote w:type="continuationSeparator" w:id="0">
    <w:p w:rsidR="00FB5E34" w:rsidRDefault="00FB5E34" w:rsidP="0019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E34" w:rsidRDefault="00FB5E34" w:rsidP="00197054">
      <w:pPr>
        <w:spacing w:after="0" w:line="240" w:lineRule="auto"/>
      </w:pPr>
      <w:r>
        <w:separator/>
      </w:r>
    </w:p>
  </w:footnote>
  <w:footnote w:type="continuationSeparator" w:id="0">
    <w:p w:rsidR="00FB5E34" w:rsidRDefault="00FB5E34" w:rsidP="00197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054"/>
    <w:rsid w:val="001D454E"/>
    <w:rsid w:val="0029639D"/>
    <w:rsid w:val="00326F90"/>
    <w:rsid w:val="00464C71"/>
    <w:rsid w:val="004C57BC"/>
    <w:rsid w:val="007F6B19"/>
    <w:rsid w:val="00A023FD"/>
    <w:rsid w:val="00AA1D8D"/>
    <w:rsid w:val="00B47730"/>
    <w:rsid w:val="00CB0664"/>
    <w:rsid w:val="00FB5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413E8D"/>
  <w14:defaultImageDpi w14:val="300"/>
  <w15:docId w15:val="{F31269D1-5368-4E69-8B0E-3D12643A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07F32D-3C45-443D-A16B-C2502FCF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 frank</cp:lastModifiedBy>
  <cp:revision>6</cp:revision>
  <dcterms:created xsi:type="dcterms:W3CDTF">2013-12-23T23:15:00Z</dcterms:created>
  <dcterms:modified xsi:type="dcterms:W3CDTF">2022-09-28T06:31:00Z</dcterms:modified>
  <cp:category/>
</cp:coreProperties>
</file>